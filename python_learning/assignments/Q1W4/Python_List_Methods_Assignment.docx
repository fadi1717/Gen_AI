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D14D7" w14:textId="77777777" w:rsidR="004441A7" w:rsidRDefault="00000000" w:rsidP="00AF214F">
      <w:pPr>
        <w:pStyle w:val="Title"/>
      </w:pPr>
      <w:r>
        <w:t>Exploring Python List Methods</w:t>
      </w:r>
    </w:p>
    <w:p w14:paraId="5B143B04" w14:textId="0257645A" w:rsidR="00AF214F" w:rsidRDefault="00AF214F" w:rsidP="00AF214F">
      <w:pPr>
        <w:spacing w:line="240" w:lineRule="auto"/>
      </w:pPr>
      <w:r>
        <w:t>Python List Methods</w:t>
      </w:r>
    </w:p>
    <w:p w14:paraId="117F9E7A" w14:textId="27423357" w:rsidR="004441A7" w:rsidRDefault="00000000" w:rsidP="00AF214F">
      <w:pPr>
        <w:pStyle w:val="Heading1"/>
        <w:numPr>
          <w:ilvl w:val="0"/>
          <w:numId w:val="10"/>
        </w:numPr>
        <w:spacing w:line="240" w:lineRule="auto"/>
      </w:pPr>
      <w:proofErr w:type="gramStart"/>
      <w:r>
        <w:t>append(</w:t>
      </w:r>
      <w:proofErr w:type="gramEnd"/>
      <w:r>
        <w:t>)</w:t>
      </w:r>
    </w:p>
    <w:p w14:paraId="4C6DB193" w14:textId="77777777" w:rsidR="00AF214F" w:rsidRPr="00AF214F" w:rsidRDefault="00AF214F" w:rsidP="00AF214F">
      <w:pPr>
        <w:spacing w:line="240" w:lineRule="auto"/>
      </w:pPr>
    </w:p>
    <w:p w14:paraId="419C79E3" w14:textId="77777777" w:rsidR="00AF214F" w:rsidRDefault="00000000" w:rsidP="00AF214F">
      <w:pPr>
        <w:spacing w:line="240" w:lineRule="auto"/>
      </w:pPr>
      <w:r>
        <w:t xml:space="preserve">Description: </w:t>
      </w:r>
      <w:r w:rsidR="00AF214F">
        <w:t>It a</w:t>
      </w:r>
      <w:r>
        <w:t>dd</w:t>
      </w:r>
      <w:r w:rsidR="00AF214F">
        <w:t>s</w:t>
      </w:r>
      <w:r>
        <w:t xml:space="preserve"> a single element to the end of the list.</w:t>
      </w:r>
    </w:p>
    <w:p w14:paraId="68A3DCF5" w14:textId="05DC4ED0" w:rsidR="004441A7" w:rsidRDefault="00000000" w:rsidP="00AF214F">
      <w:pPr>
        <w:spacing w:line="240" w:lineRule="auto"/>
      </w:pPr>
      <w:r>
        <w:t xml:space="preserve">Syntax: </w:t>
      </w:r>
      <w:proofErr w:type="spellStart"/>
      <w:r w:rsidR="00AF214F">
        <w:t>example_</w:t>
      </w:r>
      <w:proofErr w:type="gramStart"/>
      <w:r w:rsidR="00AF214F">
        <w:t>list</w:t>
      </w:r>
      <w:r>
        <w:t>.append</w:t>
      </w:r>
      <w:proofErr w:type="spellEnd"/>
      <w:proofErr w:type="gramEnd"/>
      <w:r>
        <w:t>(element)</w:t>
      </w:r>
    </w:p>
    <w:p w14:paraId="716085C2" w14:textId="721BA236" w:rsidR="004441A7" w:rsidRDefault="00000000" w:rsidP="00AF214F">
      <w:pPr>
        <w:spacing w:line="240" w:lineRule="auto"/>
      </w:pPr>
      <w:r>
        <w:t>Return Type: None</w:t>
      </w:r>
    </w:p>
    <w:p w14:paraId="6DC00676" w14:textId="2CB48262" w:rsidR="00AF214F" w:rsidRDefault="00000000" w:rsidP="00AF214F">
      <w:pPr>
        <w:spacing w:line="240" w:lineRule="auto"/>
      </w:pPr>
      <w:r>
        <w:t>Example:</w:t>
      </w:r>
      <w:r>
        <w:br/>
      </w:r>
      <w:proofErr w:type="spellStart"/>
      <w:r w:rsidR="00AF214F">
        <w:t>example_</w:t>
      </w:r>
      <w:proofErr w:type="gramStart"/>
      <w:r w:rsidR="00AF214F">
        <w:t>list</w:t>
      </w:r>
      <w:proofErr w:type="spellEnd"/>
      <w:r w:rsidR="00AF214F">
        <w:t xml:space="preserve"> :int</w:t>
      </w:r>
      <w:proofErr w:type="gramEnd"/>
      <w:r w:rsidR="00AF214F">
        <w:t>=</w:t>
      </w:r>
      <w:r>
        <w:t xml:space="preserve"> [1, 2, 3]</w:t>
      </w:r>
      <w:r>
        <w:br/>
      </w:r>
      <w:proofErr w:type="spellStart"/>
      <w:r w:rsidR="00AF214F">
        <w:t>example_list</w:t>
      </w:r>
      <w:r>
        <w:t>.append</w:t>
      </w:r>
      <w:proofErr w:type="spellEnd"/>
      <w:r>
        <w:t>(4)</w:t>
      </w:r>
    </w:p>
    <w:p w14:paraId="36A54388" w14:textId="57259172" w:rsidR="004441A7" w:rsidRDefault="00000000" w:rsidP="00AF214F">
      <w:pPr>
        <w:spacing w:line="240" w:lineRule="auto"/>
      </w:pPr>
      <w:r>
        <w:t>Output: [1, 2, 3, 4]</w:t>
      </w:r>
      <w:r>
        <w:br/>
      </w:r>
    </w:p>
    <w:p w14:paraId="7D1C93D1" w14:textId="77777777" w:rsidR="004441A7" w:rsidRDefault="00000000" w:rsidP="00AF214F">
      <w:pPr>
        <w:pStyle w:val="Heading1"/>
        <w:spacing w:line="240" w:lineRule="auto"/>
      </w:pPr>
      <w:r>
        <w:t xml:space="preserve">2. </w:t>
      </w:r>
      <w:proofErr w:type="gramStart"/>
      <w:r>
        <w:t>extend(</w:t>
      </w:r>
      <w:proofErr w:type="gramEnd"/>
      <w:r>
        <w:t>)</w:t>
      </w:r>
    </w:p>
    <w:p w14:paraId="4C5FA9D8" w14:textId="550E1E1E" w:rsidR="004441A7" w:rsidRDefault="00000000" w:rsidP="00AF214F">
      <w:pPr>
        <w:spacing w:line="240" w:lineRule="auto"/>
      </w:pPr>
      <w:r>
        <w:t xml:space="preserve">Description: Extends the list by appending elements from another </w:t>
      </w:r>
      <w:r w:rsidR="00AF214F">
        <w:t>list.</w:t>
      </w:r>
    </w:p>
    <w:p w14:paraId="781FF0E2" w14:textId="77777777" w:rsidR="00AF214F" w:rsidRDefault="00000000" w:rsidP="00AF214F">
      <w:pPr>
        <w:spacing w:line="240" w:lineRule="auto"/>
      </w:pPr>
      <w:r>
        <w:t>Syntax: list</w:t>
      </w:r>
      <w:r w:rsidR="00AF214F">
        <w:t>1</w:t>
      </w:r>
      <w:r>
        <w:t>.extend(</w:t>
      </w:r>
      <w:r w:rsidR="00AF214F">
        <w:t>list2</w:t>
      </w:r>
      <w:r>
        <w:t>)</w:t>
      </w:r>
    </w:p>
    <w:p w14:paraId="5D2FC2F5" w14:textId="408CE452" w:rsidR="004441A7" w:rsidRDefault="00000000" w:rsidP="00AF214F">
      <w:pPr>
        <w:spacing w:line="240" w:lineRule="auto"/>
      </w:pPr>
      <w:r>
        <w:t>Return Type: None</w:t>
      </w:r>
    </w:p>
    <w:p w14:paraId="05B76A92" w14:textId="10CAC946" w:rsidR="004441A7" w:rsidRDefault="00000000" w:rsidP="00AF214F">
      <w:pPr>
        <w:spacing w:line="240" w:lineRule="auto"/>
      </w:pPr>
      <w:r>
        <w:t>Example:</w:t>
      </w:r>
      <w:r>
        <w:br/>
      </w:r>
      <w:proofErr w:type="spellStart"/>
      <w:r w:rsidR="00AF214F">
        <w:t>example_</w:t>
      </w:r>
      <w:proofErr w:type="gramStart"/>
      <w:r w:rsidR="00AF214F">
        <w:t>list</w:t>
      </w:r>
      <w:proofErr w:type="spellEnd"/>
      <w:r w:rsidR="00AF214F">
        <w:t xml:space="preserve"> :int</w:t>
      </w:r>
      <w:proofErr w:type="gramEnd"/>
      <w:r w:rsidR="00AF214F">
        <w:t>=</w:t>
      </w:r>
      <w:r>
        <w:t xml:space="preserve"> [1, 2, 3]</w:t>
      </w:r>
      <w:r>
        <w:br/>
      </w:r>
      <w:proofErr w:type="spellStart"/>
      <w:r w:rsidR="00AF214F">
        <w:t>example_list</w:t>
      </w:r>
      <w:r>
        <w:t>.extend</w:t>
      </w:r>
      <w:proofErr w:type="spellEnd"/>
      <w:r>
        <w:t>([4, 5])</w:t>
      </w:r>
      <w:r>
        <w:br/>
        <w:t>Output: [1, 2, 3, 4, 5]</w:t>
      </w:r>
      <w:r>
        <w:br/>
      </w:r>
    </w:p>
    <w:p w14:paraId="68801B02" w14:textId="77777777" w:rsidR="004441A7" w:rsidRDefault="00000000" w:rsidP="00AF214F">
      <w:pPr>
        <w:pStyle w:val="Heading1"/>
        <w:spacing w:line="240" w:lineRule="auto"/>
      </w:pPr>
      <w:r>
        <w:t xml:space="preserve">3. </w:t>
      </w:r>
      <w:proofErr w:type="gramStart"/>
      <w:r>
        <w:t>insert(</w:t>
      </w:r>
      <w:proofErr w:type="gramEnd"/>
      <w:r>
        <w:t>)</w:t>
      </w:r>
    </w:p>
    <w:p w14:paraId="45999D63" w14:textId="77777777" w:rsidR="00AF214F" w:rsidRDefault="00000000" w:rsidP="00AF214F">
      <w:pPr>
        <w:spacing w:line="240" w:lineRule="auto"/>
      </w:pPr>
      <w:r>
        <w:t>Description: Inserts an element at a specified position in the list.</w:t>
      </w:r>
    </w:p>
    <w:p w14:paraId="2C027FF5" w14:textId="06715A15" w:rsidR="004441A7" w:rsidRDefault="00000000" w:rsidP="00AF214F">
      <w:pPr>
        <w:spacing w:line="240" w:lineRule="auto"/>
      </w:pPr>
      <w:r>
        <w:t xml:space="preserve">Syntax: </w:t>
      </w:r>
      <w:proofErr w:type="spellStart"/>
      <w:proofErr w:type="gramStart"/>
      <w:r>
        <w:t>list.insert</w:t>
      </w:r>
      <w:proofErr w:type="spellEnd"/>
      <w:proofErr w:type="gramEnd"/>
      <w:r>
        <w:t>(index, element)</w:t>
      </w:r>
    </w:p>
    <w:p w14:paraId="76F39857" w14:textId="0420051B" w:rsidR="004441A7" w:rsidRDefault="00000000" w:rsidP="00AF214F">
      <w:pPr>
        <w:spacing w:line="240" w:lineRule="auto"/>
      </w:pPr>
      <w:r>
        <w:t>Return Type: None</w:t>
      </w:r>
    </w:p>
    <w:p w14:paraId="7A28469A" w14:textId="07705CCD" w:rsidR="004441A7" w:rsidRDefault="00000000" w:rsidP="00AF214F">
      <w:pPr>
        <w:spacing w:line="240" w:lineRule="auto"/>
      </w:pPr>
      <w:r>
        <w:t>Example:</w:t>
      </w:r>
    </w:p>
    <w:p w14:paraId="76296BAB" w14:textId="5FE29809" w:rsidR="004441A7" w:rsidRDefault="00000000" w:rsidP="00AF214F">
      <w:pPr>
        <w:spacing w:line="240" w:lineRule="auto"/>
      </w:pPr>
      <w:r>
        <w:br/>
      </w:r>
      <w:proofErr w:type="spellStart"/>
      <w:r w:rsidR="00AF214F">
        <w:t>example_</w:t>
      </w:r>
      <w:proofErr w:type="gramStart"/>
      <w:r w:rsidR="00AF214F">
        <w:t>list</w:t>
      </w:r>
      <w:proofErr w:type="spellEnd"/>
      <w:r w:rsidR="00AF214F">
        <w:t xml:space="preserve"> :int</w:t>
      </w:r>
      <w:proofErr w:type="gramEnd"/>
      <w:r w:rsidR="00AF214F">
        <w:t>=</w:t>
      </w:r>
      <w:r>
        <w:t xml:space="preserve"> [1, 2, 3]</w:t>
      </w:r>
      <w:r>
        <w:br/>
      </w:r>
      <w:proofErr w:type="spellStart"/>
      <w:r w:rsidR="00AF214F">
        <w:t>example_list</w:t>
      </w:r>
      <w:r>
        <w:t>.insert</w:t>
      </w:r>
      <w:proofErr w:type="spellEnd"/>
      <w:r>
        <w:t xml:space="preserve">(1, </w:t>
      </w:r>
      <w:r w:rsidR="00AF214F">
        <w:t>10</w:t>
      </w:r>
      <w:r>
        <w:t>)</w:t>
      </w:r>
      <w:r>
        <w:br/>
        <w:t xml:space="preserve"># Output: [1, </w:t>
      </w:r>
      <w:r w:rsidR="00AF214F">
        <w:t>10</w:t>
      </w:r>
      <w:r>
        <w:t>, 2, 3]</w:t>
      </w:r>
      <w:r>
        <w:br/>
      </w:r>
    </w:p>
    <w:p w14:paraId="2E14645A" w14:textId="77777777" w:rsidR="004441A7" w:rsidRDefault="00000000" w:rsidP="00AF214F">
      <w:pPr>
        <w:pStyle w:val="Heading1"/>
        <w:spacing w:line="240" w:lineRule="auto"/>
      </w:pPr>
      <w:r>
        <w:lastRenderedPageBreak/>
        <w:t xml:space="preserve">4. </w:t>
      </w:r>
      <w:proofErr w:type="gramStart"/>
      <w:r>
        <w:t>remove(</w:t>
      </w:r>
      <w:proofErr w:type="gramEnd"/>
      <w:r>
        <w:t>)</w:t>
      </w:r>
    </w:p>
    <w:p w14:paraId="5F5A9374" w14:textId="7D3416C7" w:rsidR="004441A7" w:rsidRDefault="00000000" w:rsidP="00AF214F">
      <w:pPr>
        <w:spacing w:line="240" w:lineRule="auto"/>
      </w:pPr>
      <w:r>
        <w:t xml:space="preserve">Description: Removes the first </w:t>
      </w:r>
      <w:proofErr w:type="spellStart"/>
      <w:r w:rsidR="00707C63">
        <w:t>found</w:t>
      </w:r>
      <w:proofErr w:type="spellEnd"/>
      <w:r>
        <w:t xml:space="preserve"> of the specified element from the list.</w:t>
      </w:r>
    </w:p>
    <w:p w14:paraId="30D7C346" w14:textId="5C504CC0" w:rsidR="004441A7" w:rsidRDefault="00000000" w:rsidP="00AF214F">
      <w:pPr>
        <w:spacing w:line="240" w:lineRule="auto"/>
      </w:pPr>
      <w:r>
        <w:t xml:space="preserve">Syntax: </w:t>
      </w:r>
      <w:proofErr w:type="spellStart"/>
      <w:proofErr w:type="gramStart"/>
      <w:r>
        <w:t>list.remove</w:t>
      </w:r>
      <w:proofErr w:type="spellEnd"/>
      <w:proofErr w:type="gramEnd"/>
      <w:r>
        <w:t>(element)</w:t>
      </w:r>
    </w:p>
    <w:p w14:paraId="606B311D" w14:textId="67CB86D8" w:rsidR="004441A7" w:rsidRDefault="00000000" w:rsidP="00AF214F">
      <w:pPr>
        <w:spacing w:line="240" w:lineRule="auto"/>
      </w:pPr>
      <w:r>
        <w:t>Return Type: None</w:t>
      </w:r>
    </w:p>
    <w:p w14:paraId="0B4819D4" w14:textId="6FA0C78D" w:rsidR="004441A7" w:rsidRDefault="00000000" w:rsidP="00AF214F">
      <w:pPr>
        <w:spacing w:line="240" w:lineRule="auto"/>
      </w:pPr>
      <w:r>
        <w:t>Example:</w:t>
      </w:r>
    </w:p>
    <w:p w14:paraId="06ADCD0E" w14:textId="77777777" w:rsidR="00707C63" w:rsidRDefault="00000000" w:rsidP="00AF214F">
      <w:pPr>
        <w:spacing w:line="240" w:lineRule="auto"/>
      </w:pPr>
      <w:r>
        <w:br/>
      </w:r>
      <w:proofErr w:type="spellStart"/>
      <w:r w:rsidR="00AF214F">
        <w:t>example_</w:t>
      </w:r>
      <w:proofErr w:type="gramStart"/>
      <w:r w:rsidR="00AF214F">
        <w:t>list</w:t>
      </w:r>
      <w:proofErr w:type="spellEnd"/>
      <w:r w:rsidR="00AF214F">
        <w:t xml:space="preserve"> :</w:t>
      </w:r>
      <w:r w:rsidR="00707C63">
        <w:t>int</w:t>
      </w:r>
      <w:proofErr w:type="gramEnd"/>
      <w:r w:rsidR="00AF214F">
        <w:t>=</w:t>
      </w:r>
      <w:r>
        <w:t xml:space="preserve"> [1, 2, 3, 2]</w:t>
      </w:r>
      <w:r>
        <w:br/>
      </w:r>
      <w:proofErr w:type="spellStart"/>
      <w:r w:rsidR="00AF214F">
        <w:t>example_list</w:t>
      </w:r>
      <w:r>
        <w:t>.remove</w:t>
      </w:r>
      <w:proofErr w:type="spellEnd"/>
      <w:r>
        <w:t>(2)</w:t>
      </w:r>
    </w:p>
    <w:p w14:paraId="681389E5" w14:textId="54A0347A" w:rsidR="004441A7" w:rsidRDefault="00000000" w:rsidP="00AF214F">
      <w:pPr>
        <w:spacing w:line="240" w:lineRule="auto"/>
      </w:pPr>
      <w:r>
        <w:t xml:space="preserve"> # Output: [1, 3, 2]</w:t>
      </w:r>
    </w:p>
    <w:p w14:paraId="509DF2A7" w14:textId="77777777" w:rsidR="004441A7" w:rsidRDefault="00000000" w:rsidP="00AF214F">
      <w:pPr>
        <w:pStyle w:val="Heading1"/>
        <w:spacing w:line="240" w:lineRule="auto"/>
      </w:pPr>
      <w:r>
        <w:t xml:space="preserve">5. </w:t>
      </w:r>
      <w:proofErr w:type="gramStart"/>
      <w:r>
        <w:t>pop(</w:t>
      </w:r>
      <w:proofErr w:type="gramEnd"/>
      <w:r>
        <w:t>)</w:t>
      </w:r>
    </w:p>
    <w:p w14:paraId="5672D00D" w14:textId="210A1479" w:rsidR="004441A7" w:rsidRDefault="00000000" w:rsidP="00AF214F">
      <w:pPr>
        <w:spacing w:line="240" w:lineRule="auto"/>
      </w:pPr>
      <w:r>
        <w:t xml:space="preserve">Description: Removes and returns the element at the specified position </w:t>
      </w:r>
    </w:p>
    <w:p w14:paraId="0DA46555" w14:textId="633BBDBB" w:rsidR="004441A7" w:rsidRDefault="00000000" w:rsidP="00AF214F">
      <w:pPr>
        <w:spacing w:line="240" w:lineRule="auto"/>
      </w:pPr>
      <w:r>
        <w:t xml:space="preserve">Syntax: </w:t>
      </w:r>
      <w:proofErr w:type="spellStart"/>
      <w:r>
        <w:t>list.pop</w:t>
      </w:r>
      <w:proofErr w:type="spellEnd"/>
      <w:r>
        <w:t>([</w:t>
      </w:r>
      <w:r w:rsidR="00707C63">
        <w:t>index</w:t>
      </w:r>
      <w:r>
        <w:t>])</w:t>
      </w:r>
    </w:p>
    <w:p w14:paraId="76D022DA" w14:textId="04ECF01B" w:rsidR="004441A7" w:rsidRDefault="00000000" w:rsidP="00AF214F">
      <w:pPr>
        <w:spacing w:line="240" w:lineRule="auto"/>
      </w:pPr>
      <w:r>
        <w:t xml:space="preserve">Return Type: </w:t>
      </w:r>
      <w:r w:rsidR="00707C63">
        <w:t>Removed Element</w:t>
      </w:r>
    </w:p>
    <w:p w14:paraId="29D5EF25" w14:textId="0CD69582" w:rsidR="004441A7" w:rsidRDefault="00000000" w:rsidP="00AF214F">
      <w:pPr>
        <w:spacing w:line="240" w:lineRule="auto"/>
      </w:pPr>
      <w:r>
        <w:t>Example:</w:t>
      </w:r>
    </w:p>
    <w:p w14:paraId="5B17C8F6" w14:textId="77777777" w:rsidR="00707C63" w:rsidRDefault="00000000" w:rsidP="00AF214F">
      <w:pPr>
        <w:spacing w:line="240" w:lineRule="auto"/>
      </w:pPr>
      <w:r>
        <w:br/>
      </w:r>
      <w:proofErr w:type="spellStart"/>
      <w:r w:rsidR="00AF214F">
        <w:t>example_</w:t>
      </w:r>
      <w:proofErr w:type="gramStart"/>
      <w:r w:rsidR="00AF214F">
        <w:t>list</w:t>
      </w:r>
      <w:proofErr w:type="spellEnd"/>
      <w:r w:rsidR="00AF214F">
        <w:t xml:space="preserve"> :</w:t>
      </w:r>
      <w:r w:rsidR="00707C63">
        <w:t>int</w:t>
      </w:r>
      <w:proofErr w:type="gramEnd"/>
      <w:r w:rsidR="00AF214F">
        <w:t>=</w:t>
      </w:r>
      <w:r>
        <w:t xml:space="preserve"> [1, 2, 3]</w:t>
      </w:r>
      <w:r>
        <w:br/>
      </w:r>
      <w:proofErr w:type="spellStart"/>
      <w:r>
        <w:t>popped_element</w:t>
      </w:r>
      <w:proofErr w:type="spellEnd"/>
      <w:r>
        <w:t xml:space="preserve"> = </w:t>
      </w:r>
      <w:proofErr w:type="spellStart"/>
      <w:r w:rsidR="00AF214F">
        <w:t>example_list</w:t>
      </w:r>
      <w:r>
        <w:t>.pop</w:t>
      </w:r>
      <w:proofErr w:type="spellEnd"/>
      <w:r>
        <w:t>()</w:t>
      </w:r>
      <w:r>
        <w:br/>
        <w:t>Output: [1, 2]</w:t>
      </w:r>
    </w:p>
    <w:p w14:paraId="22E35D0A" w14:textId="77777777" w:rsidR="00707C63" w:rsidRDefault="00707C63" w:rsidP="00AF214F">
      <w:pPr>
        <w:spacing w:line="240" w:lineRule="auto"/>
      </w:pPr>
      <w:proofErr w:type="spellStart"/>
      <w:proofErr w:type="gramStart"/>
      <w:r>
        <w:t>example_list.pop</w:t>
      </w:r>
      <w:proofErr w:type="spellEnd"/>
      <w:r>
        <w:t>(</w:t>
      </w:r>
      <w:proofErr w:type="gramEnd"/>
      <w:r>
        <w:t>1</w:t>
      </w:r>
      <w:r>
        <w:t>)</w:t>
      </w:r>
    </w:p>
    <w:p w14:paraId="0F44324A" w14:textId="00F7AFDF" w:rsidR="004441A7" w:rsidRDefault="00707C63" w:rsidP="00AF214F">
      <w:pPr>
        <w:spacing w:line="240" w:lineRule="auto"/>
      </w:pPr>
      <w:r>
        <w:t xml:space="preserve">Output: [1, </w:t>
      </w:r>
      <w:r>
        <w:t>3</w:t>
      </w:r>
      <w:r>
        <w:t>]</w:t>
      </w:r>
      <w:r w:rsidR="00000000">
        <w:br/>
      </w:r>
    </w:p>
    <w:p w14:paraId="4649FE2D" w14:textId="77777777" w:rsidR="004441A7" w:rsidRDefault="00000000" w:rsidP="00AF214F">
      <w:pPr>
        <w:pStyle w:val="Heading1"/>
        <w:spacing w:line="240" w:lineRule="auto"/>
      </w:pPr>
      <w:r>
        <w:t xml:space="preserve">6. </w:t>
      </w:r>
      <w:proofErr w:type="gramStart"/>
      <w:r>
        <w:t>clear(</w:t>
      </w:r>
      <w:proofErr w:type="gramEnd"/>
      <w:r>
        <w:t>)</w:t>
      </w:r>
    </w:p>
    <w:p w14:paraId="1FA8CE28" w14:textId="66E96C6A" w:rsidR="004441A7" w:rsidRDefault="00000000" w:rsidP="00AF214F">
      <w:pPr>
        <w:spacing w:line="240" w:lineRule="auto"/>
      </w:pPr>
      <w:r>
        <w:t>Description: Removes all elements from the list, leaving it empty.</w:t>
      </w:r>
    </w:p>
    <w:p w14:paraId="29F984C9" w14:textId="464E6DD8" w:rsidR="004441A7" w:rsidRDefault="00000000" w:rsidP="00AF214F">
      <w:pPr>
        <w:spacing w:line="240" w:lineRule="auto"/>
      </w:pPr>
      <w:r>
        <w:t xml:space="preserve">Syntax: </w:t>
      </w:r>
      <w:proofErr w:type="spellStart"/>
      <w:proofErr w:type="gramStart"/>
      <w:r>
        <w:t>list.clear</w:t>
      </w:r>
      <w:proofErr w:type="spellEnd"/>
      <w:proofErr w:type="gramEnd"/>
      <w:r>
        <w:t>()</w:t>
      </w:r>
    </w:p>
    <w:p w14:paraId="6467EBF5" w14:textId="2D78EC08" w:rsidR="004441A7" w:rsidRDefault="00000000" w:rsidP="00AF214F">
      <w:pPr>
        <w:spacing w:line="240" w:lineRule="auto"/>
      </w:pPr>
      <w:r>
        <w:t>Return Type: None</w:t>
      </w:r>
    </w:p>
    <w:p w14:paraId="01D40726" w14:textId="11DD48B6" w:rsidR="004441A7" w:rsidRDefault="00000000" w:rsidP="00AF214F">
      <w:pPr>
        <w:spacing w:line="240" w:lineRule="auto"/>
      </w:pPr>
      <w:r>
        <w:t>Example:</w:t>
      </w:r>
    </w:p>
    <w:p w14:paraId="3E22FAEC" w14:textId="6DE7958A" w:rsidR="004441A7" w:rsidRDefault="00000000" w:rsidP="00AF214F">
      <w:pPr>
        <w:spacing w:line="240" w:lineRule="auto"/>
      </w:pPr>
      <w:r>
        <w:br/>
      </w:r>
      <w:proofErr w:type="spellStart"/>
      <w:r w:rsidR="00AF214F">
        <w:t>example_</w:t>
      </w:r>
      <w:proofErr w:type="gramStart"/>
      <w:r w:rsidR="00AF214F">
        <w:t>list</w:t>
      </w:r>
      <w:proofErr w:type="spellEnd"/>
      <w:r w:rsidR="00AF214F">
        <w:t xml:space="preserve"> :str</w:t>
      </w:r>
      <w:proofErr w:type="gramEnd"/>
      <w:r w:rsidR="00AF214F">
        <w:t>=</w:t>
      </w:r>
      <w:r>
        <w:t xml:space="preserve"> [</w:t>
      </w:r>
      <w:r w:rsidR="00E341D2">
        <w:t>‘A’</w:t>
      </w:r>
      <w:r>
        <w:t xml:space="preserve">, </w:t>
      </w:r>
      <w:r w:rsidR="00E341D2">
        <w:t>‘B’</w:t>
      </w:r>
      <w:r>
        <w:t xml:space="preserve">, </w:t>
      </w:r>
      <w:r w:rsidR="00E341D2">
        <w:t>‘C’</w:t>
      </w:r>
      <w:r>
        <w:t>]</w:t>
      </w:r>
      <w:r>
        <w:br/>
      </w:r>
      <w:proofErr w:type="spellStart"/>
      <w:r w:rsidR="00AF214F">
        <w:t>example_list</w:t>
      </w:r>
      <w:r>
        <w:t>.clear</w:t>
      </w:r>
      <w:proofErr w:type="spellEnd"/>
      <w:r>
        <w:t>()</w:t>
      </w:r>
      <w:r>
        <w:br/>
        <w:t># Output: []</w:t>
      </w:r>
      <w:r>
        <w:br/>
      </w:r>
    </w:p>
    <w:p w14:paraId="5F00F977" w14:textId="77777777" w:rsidR="004441A7" w:rsidRDefault="00000000" w:rsidP="00AF214F">
      <w:pPr>
        <w:pStyle w:val="Heading1"/>
        <w:spacing w:line="240" w:lineRule="auto"/>
      </w:pPr>
      <w:r>
        <w:lastRenderedPageBreak/>
        <w:t xml:space="preserve">7. </w:t>
      </w:r>
      <w:proofErr w:type="gramStart"/>
      <w:r>
        <w:t>index(</w:t>
      </w:r>
      <w:proofErr w:type="gramEnd"/>
      <w:r>
        <w:t>)</w:t>
      </w:r>
    </w:p>
    <w:p w14:paraId="436F30E2" w14:textId="047076CD" w:rsidR="004441A7" w:rsidRDefault="00000000" w:rsidP="00AF214F">
      <w:pPr>
        <w:spacing w:line="240" w:lineRule="auto"/>
      </w:pPr>
      <w:r>
        <w:t>Description: Returns the index of the first occurrence of the specified element.</w:t>
      </w:r>
    </w:p>
    <w:p w14:paraId="1BB32219" w14:textId="1F8082C0" w:rsidR="004441A7" w:rsidRDefault="00000000" w:rsidP="00AF214F">
      <w:pPr>
        <w:spacing w:line="240" w:lineRule="auto"/>
      </w:pPr>
      <w:r>
        <w:t xml:space="preserve">Syntax: </w:t>
      </w:r>
      <w:proofErr w:type="spellStart"/>
      <w:proofErr w:type="gramStart"/>
      <w:r>
        <w:t>list.index</w:t>
      </w:r>
      <w:proofErr w:type="spellEnd"/>
      <w:proofErr w:type="gramEnd"/>
      <w:r>
        <w:t>(element, start, end)</w:t>
      </w:r>
    </w:p>
    <w:p w14:paraId="422FE44F" w14:textId="13962AA9" w:rsidR="004441A7" w:rsidRDefault="00000000" w:rsidP="00AF214F">
      <w:pPr>
        <w:spacing w:line="240" w:lineRule="auto"/>
      </w:pPr>
      <w:r>
        <w:t>Return Type: int</w:t>
      </w:r>
    </w:p>
    <w:p w14:paraId="0E43DB7F" w14:textId="7AB16469" w:rsidR="004441A7" w:rsidRDefault="00000000" w:rsidP="00AF214F">
      <w:pPr>
        <w:spacing w:line="240" w:lineRule="auto"/>
      </w:pPr>
      <w:r>
        <w:t>Example:</w:t>
      </w:r>
      <w:r>
        <w:br/>
      </w:r>
      <w:proofErr w:type="spellStart"/>
      <w:r w:rsidR="00AF214F">
        <w:t>example_</w:t>
      </w:r>
      <w:proofErr w:type="gramStart"/>
      <w:r w:rsidR="00AF214F">
        <w:t>list</w:t>
      </w:r>
      <w:proofErr w:type="spellEnd"/>
      <w:r w:rsidR="00AF214F">
        <w:t xml:space="preserve"> :</w:t>
      </w:r>
      <w:r w:rsidR="008271AC">
        <w:t>int</w:t>
      </w:r>
      <w:proofErr w:type="gramEnd"/>
      <w:r w:rsidR="00AF214F">
        <w:t>=</w:t>
      </w:r>
      <w:r>
        <w:t xml:space="preserve"> [1, 2, 3, 2]</w:t>
      </w:r>
      <w:r>
        <w:br/>
      </w:r>
      <w:proofErr w:type="spellStart"/>
      <w:r>
        <w:t>idx</w:t>
      </w:r>
      <w:proofErr w:type="spellEnd"/>
      <w:r>
        <w:t xml:space="preserve"> = </w:t>
      </w:r>
      <w:proofErr w:type="spellStart"/>
      <w:r w:rsidR="00AF214F">
        <w:t>example_list</w:t>
      </w:r>
      <w:r>
        <w:t>.index</w:t>
      </w:r>
      <w:proofErr w:type="spellEnd"/>
      <w:r>
        <w:t>(2)</w:t>
      </w:r>
      <w:r>
        <w:br/>
        <w:t># Output: 1</w:t>
      </w:r>
      <w:r>
        <w:br/>
      </w:r>
    </w:p>
    <w:p w14:paraId="5C4842AB" w14:textId="77777777" w:rsidR="004441A7" w:rsidRDefault="00000000" w:rsidP="00AF214F">
      <w:pPr>
        <w:pStyle w:val="Heading1"/>
        <w:spacing w:line="240" w:lineRule="auto"/>
      </w:pPr>
      <w:r>
        <w:t xml:space="preserve">8. </w:t>
      </w:r>
      <w:proofErr w:type="gramStart"/>
      <w:r>
        <w:t>count(</w:t>
      </w:r>
      <w:proofErr w:type="gramEnd"/>
      <w:r>
        <w:t>)</w:t>
      </w:r>
    </w:p>
    <w:p w14:paraId="5B32886A" w14:textId="6625FFDC" w:rsidR="004441A7" w:rsidRDefault="00000000" w:rsidP="00AF214F">
      <w:pPr>
        <w:spacing w:line="240" w:lineRule="auto"/>
      </w:pPr>
      <w:r>
        <w:t>Description: Returns the number of times a specified element appears in the list.</w:t>
      </w:r>
    </w:p>
    <w:p w14:paraId="3CA832BC" w14:textId="3DF92758" w:rsidR="004441A7" w:rsidRDefault="00000000" w:rsidP="00AF214F">
      <w:pPr>
        <w:spacing w:line="240" w:lineRule="auto"/>
      </w:pPr>
      <w:r>
        <w:t xml:space="preserve">Syntax: </w:t>
      </w:r>
      <w:proofErr w:type="spellStart"/>
      <w:proofErr w:type="gramStart"/>
      <w:r>
        <w:t>list.count</w:t>
      </w:r>
      <w:proofErr w:type="spellEnd"/>
      <w:proofErr w:type="gramEnd"/>
      <w:r>
        <w:t>(element)</w:t>
      </w:r>
    </w:p>
    <w:p w14:paraId="1BAF232D" w14:textId="454B9AAC" w:rsidR="004441A7" w:rsidRDefault="00000000" w:rsidP="00AF214F">
      <w:pPr>
        <w:spacing w:line="240" w:lineRule="auto"/>
      </w:pPr>
      <w:r>
        <w:t>Return Type: int</w:t>
      </w:r>
    </w:p>
    <w:p w14:paraId="7C72A044" w14:textId="7E2D68D7" w:rsidR="004441A7" w:rsidRDefault="00000000" w:rsidP="00AF214F">
      <w:pPr>
        <w:spacing w:line="240" w:lineRule="auto"/>
      </w:pPr>
      <w:r>
        <w:t>Example:</w:t>
      </w:r>
      <w:r>
        <w:br/>
      </w:r>
      <w:proofErr w:type="spellStart"/>
      <w:r w:rsidR="00AF214F">
        <w:t>example_</w:t>
      </w:r>
      <w:proofErr w:type="gramStart"/>
      <w:r w:rsidR="00AF214F">
        <w:t>list</w:t>
      </w:r>
      <w:proofErr w:type="spellEnd"/>
      <w:r w:rsidR="00AF214F">
        <w:t xml:space="preserve"> :</w:t>
      </w:r>
      <w:r w:rsidR="006D429E">
        <w:t>int</w:t>
      </w:r>
      <w:proofErr w:type="gramEnd"/>
      <w:r w:rsidR="00AF214F">
        <w:t>=</w:t>
      </w:r>
      <w:r>
        <w:t xml:space="preserve"> [1, 2, 3, 2]</w:t>
      </w:r>
      <w:r>
        <w:br/>
      </w:r>
      <w:proofErr w:type="spellStart"/>
      <w:r>
        <w:t>count_of_twos</w:t>
      </w:r>
      <w:proofErr w:type="spellEnd"/>
      <w:r>
        <w:t xml:space="preserve"> = </w:t>
      </w:r>
      <w:proofErr w:type="spellStart"/>
      <w:r w:rsidR="00AF214F">
        <w:t>example_list</w:t>
      </w:r>
      <w:r>
        <w:t>.count</w:t>
      </w:r>
      <w:proofErr w:type="spellEnd"/>
      <w:r>
        <w:t>(2)</w:t>
      </w:r>
      <w:r>
        <w:br/>
        <w:t># Output: 2</w:t>
      </w:r>
      <w:r>
        <w:br/>
      </w:r>
    </w:p>
    <w:p w14:paraId="547B5134" w14:textId="77777777" w:rsidR="004441A7" w:rsidRDefault="00000000" w:rsidP="00AF214F">
      <w:pPr>
        <w:pStyle w:val="Heading1"/>
        <w:spacing w:line="240" w:lineRule="auto"/>
      </w:pPr>
      <w:r>
        <w:t xml:space="preserve">9. </w:t>
      </w:r>
      <w:proofErr w:type="gramStart"/>
      <w:r>
        <w:t>sort(</w:t>
      </w:r>
      <w:proofErr w:type="gramEnd"/>
      <w:r>
        <w:t>)</w:t>
      </w:r>
    </w:p>
    <w:p w14:paraId="19E72583" w14:textId="4415B9E0" w:rsidR="004441A7" w:rsidRDefault="00000000" w:rsidP="00AF214F">
      <w:pPr>
        <w:spacing w:line="240" w:lineRule="auto"/>
      </w:pPr>
      <w:r>
        <w:t>Description: Sorts the elements of the list in ascending order by default. Can be customized with parameters.</w:t>
      </w:r>
    </w:p>
    <w:p w14:paraId="5396E276" w14:textId="010361AC" w:rsidR="004441A7" w:rsidRDefault="00000000" w:rsidP="00AF214F">
      <w:pPr>
        <w:spacing w:line="240" w:lineRule="auto"/>
      </w:pPr>
      <w:r>
        <w:t xml:space="preserve">Syntax: </w:t>
      </w:r>
      <w:proofErr w:type="spellStart"/>
      <w:proofErr w:type="gramStart"/>
      <w:r>
        <w:t>list.sort</w:t>
      </w:r>
      <w:proofErr w:type="spellEnd"/>
      <w:proofErr w:type="gramEnd"/>
      <w:r>
        <w:t>(key=None, reverse=False)</w:t>
      </w:r>
    </w:p>
    <w:p w14:paraId="5E7ABAD5" w14:textId="2672CEFB" w:rsidR="004441A7" w:rsidRDefault="00000000" w:rsidP="00AF214F">
      <w:pPr>
        <w:spacing w:line="240" w:lineRule="auto"/>
      </w:pPr>
      <w:r>
        <w:t>Return Type: None</w:t>
      </w:r>
    </w:p>
    <w:p w14:paraId="6E3C7972" w14:textId="288DAC67" w:rsidR="00EA76F9" w:rsidRDefault="00000000" w:rsidP="00AF214F">
      <w:pPr>
        <w:spacing w:line="240" w:lineRule="auto"/>
      </w:pPr>
      <w:r>
        <w:t>Example:</w:t>
      </w:r>
      <w:r>
        <w:br/>
      </w:r>
      <w:proofErr w:type="spellStart"/>
      <w:r w:rsidR="00AF214F">
        <w:t>example_</w:t>
      </w:r>
      <w:proofErr w:type="gramStart"/>
      <w:r w:rsidR="00AF214F">
        <w:t>list</w:t>
      </w:r>
      <w:proofErr w:type="spellEnd"/>
      <w:r w:rsidR="00AF214F">
        <w:t xml:space="preserve"> :</w:t>
      </w:r>
      <w:r w:rsidR="00236127">
        <w:t>int</w:t>
      </w:r>
      <w:proofErr w:type="gramEnd"/>
      <w:r w:rsidR="00AF214F">
        <w:t>=</w:t>
      </w:r>
      <w:r>
        <w:t xml:space="preserve"> [3, 1, 2]</w:t>
      </w:r>
      <w:r>
        <w:br/>
      </w:r>
      <w:proofErr w:type="spellStart"/>
      <w:r w:rsidR="00AF214F">
        <w:t>example_list</w:t>
      </w:r>
      <w:r>
        <w:t>.sort</w:t>
      </w:r>
      <w:proofErr w:type="spellEnd"/>
      <w:r>
        <w:t>()</w:t>
      </w:r>
      <w:r>
        <w:br/>
        <w:t># Output: [1, 2, 3]</w:t>
      </w:r>
    </w:p>
    <w:p w14:paraId="2410A224" w14:textId="250FB84D" w:rsidR="00EA76F9" w:rsidRDefault="00EA76F9" w:rsidP="00AF214F">
      <w:pPr>
        <w:spacing w:line="240" w:lineRule="auto"/>
      </w:pPr>
      <w:proofErr w:type="gramStart"/>
      <w:r w:rsidRPr="00EA76F9">
        <w:t>W</w:t>
      </w:r>
      <w:r w:rsidRPr="00EA76F9">
        <w:t>ords</w:t>
      </w:r>
      <w:r>
        <w:t xml:space="preserve"> :str</w:t>
      </w:r>
      <w:proofErr w:type="gramEnd"/>
      <w:r w:rsidRPr="00EA76F9">
        <w:t xml:space="preserve"> = ['apple', 'banana', 'kiwi', 'cherry'] </w:t>
      </w:r>
    </w:p>
    <w:p w14:paraId="18D6AD46" w14:textId="77777777" w:rsidR="00EA76F9" w:rsidRDefault="00EA76F9" w:rsidP="00AF214F">
      <w:pPr>
        <w:spacing w:line="240" w:lineRule="auto"/>
      </w:pPr>
      <w:proofErr w:type="spellStart"/>
      <w:proofErr w:type="gramStart"/>
      <w:r w:rsidRPr="00EA76F9">
        <w:t>words.sort</w:t>
      </w:r>
      <w:proofErr w:type="spellEnd"/>
      <w:proofErr w:type="gramEnd"/>
      <w:r w:rsidRPr="00EA76F9">
        <w:t>(key=</w:t>
      </w:r>
      <w:proofErr w:type="spellStart"/>
      <w:r w:rsidRPr="00EA76F9">
        <w:t>len</w:t>
      </w:r>
      <w:proofErr w:type="spellEnd"/>
      <w:r w:rsidRPr="00EA76F9">
        <w:t xml:space="preserve">) </w:t>
      </w:r>
    </w:p>
    <w:p w14:paraId="30DA1EC8" w14:textId="749FC2B6" w:rsidR="004441A7" w:rsidRDefault="00EA76F9" w:rsidP="00AF214F">
      <w:pPr>
        <w:spacing w:line="240" w:lineRule="auto"/>
      </w:pPr>
      <w:r>
        <w:t>#</w:t>
      </w:r>
      <w:r w:rsidRPr="00EA76F9">
        <w:t xml:space="preserve"> </w:t>
      </w:r>
      <w:r w:rsidRPr="00EA76F9">
        <w:t>Output: ['kiwi', 'apple', 'banana', 'cherry']</w:t>
      </w:r>
      <w:r w:rsidR="00000000">
        <w:br/>
      </w:r>
    </w:p>
    <w:p w14:paraId="65F375BC" w14:textId="77777777" w:rsidR="00EA76F9" w:rsidRDefault="00EA76F9" w:rsidP="00AF214F">
      <w:pPr>
        <w:spacing w:line="240" w:lineRule="auto"/>
      </w:pPr>
    </w:p>
    <w:p w14:paraId="3ADBB26D" w14:textId="77777777" w:rsidR="004441A7" w:rsidRDefault="00000000" w:rsidP="00AF214F">
      <w:pPr>
        <w:pStyle w:val="Heading1"/>
        <w:spacing w:line="240" w:lineRule="auto"/>
      </w:pPr>
      <w:r>
        <w:lastRenderedPageBreak/>
        <w:t xml:space="preserve">10. </w:t>
      </w:r>
      <w:proofErr w:type="gramStart"/>
      <w:r>
        <w:t>reverse(</w:t>
      </w:r>
      <w:proofErr w:type="gramEnd"/>
      <w:r>
        <w:t>)</w:t>
      </w:r>
    </w:p>
    <w:p w14:paraId="1958DC49" w14:textId="69890425" w:rsidR="004441A7" w:rsidRDefault="00000000" w:rsidP="00AF214F">
      <w:pPr>
        <w:spacing w:line="240" w:lineRule="auto"/>
      </w:pPr>
      <w:r>
        <w:t>Description: Reverses the elements of the list in place.</w:t>
      </w:r>
    </w:p>
    <w:p w14:paraId="0107AA73" w14:textId="58A1FED0" w:rsidR="004441A7" w:rsidRDefault="00000000" w:rsidP="00AF214F">
      <w:pPr>
        <w:spacing w:line="240" w:lineRule="auto"/>
      </w:pPr>
      <w:r>
        <w:t xml:space="preserve">Syntax: </w:t>
      </w:r>
      <w:proofErr w:type="spellStart"/>
      <w:proofErr w:type="gramStart"/>
      <w:r>
        <w:t>list.reverse</w:t>
      </w:r>
      <w:proofErr w:type="spellEnd"/>
      <w:proofErr w:type="gramEnd"/>
      <w:r>
        <w:t>()</w:t>
      </w:r>
    </w:p>
    <w:p w14:paraId="1E22ADA9" w14:textId="7CBCE359" w:rsidR="004441A7" w:rsidRDefault="00000000" w:rsidP="00AF214F">
      <w:pPr>
        <w:spacing w:line="240" w:lineRule="auto"/>
      </w:pPr>
      <w:r>
        <w:t>Return Type: None</w:t>
      </w:r>
    </w:p>
    <w:p w14:paraId="336CE27F" w14:textId="1E44A7F8" w:rsidR="004441A7" w:rsidRDefault="00000000" w:rsidP="00AF214F">
      <w:pPr>
        <w:spacing w:line="240" w:lineRule="auto"/>
      </w:pPr>
      <w:r>
        <w:t>Example:</w:t>
      </w:r>
    </w:p>
    <w:p w14:paraId="7339E6A8" w14:textId="59C25763" w:rsidR="004441A7" w:rsidRDefault="00AF214F" w:rsidP="00AF214F">
      <w:pPr>
        <w:spacing w:line="240" w:lineRule="auto"/>
      </w:pPr>
      <w:proofErr w:type="spellStart"/>
      <w:r>
        <w:t>example_</w:t>
      </w:r>
      <w:proofErr w:type="gramStart"/>
      <w:r>
        <w:t>list</w:t>
      </w:r>
      <w:proofErr w:type="spellEnd"/>
      <w:r>
        <w:t xml:space="preserve"> :</w:t>
      </w:r>
      <w:r w:rsidR="00236127">
        <w:t>int</w:t>
      </w:r>
      <w:proofErr w:type="gramEnd"/>
      <w:r>
        <w:t>=</w:t>
      </w:r>
      <w:r w:rsidR="00000000">
        <w:t xml:space="preserve"> [1, 2, 3]</w:t>
      </w:r>
      <w:r w:rsidR="00000000">
        <w:br/>
      </w:r>
      <w:proofErr w:type="spellStart"/>
      <w:r>
        <w:t>example_list</w:t>
      </w:r>
      <w:r w:rsidR="00000000">
        <w:t>.reverse</w:t>
      </w:r>
      <w:proofErr w:type="spellEnd"/>
      <w:r w:rsidR="00000000">
        <w:t>()</w:t>
      </w:r>
      <w:r w:rsidR="00000000">
        <w:br/>
        <w:t># Output: [3, 2, 1]</w:t>
      </w:r>
      <w:r w:rsidR="00000000">
        <w:br/>
      </w:r>
    </w:p>
    <w:p w14:paraId="0F52AC4A" w14:textId="77777777" w:rsidR="004441A7" w:rsidRDefault="00000000" w:rsidP="00AF214F">
      <w:pPr>
        <w:pStyle w:val="Heading1"/>
        <w:spacing w:line="240" w:lineRule="auto"/>
      </w:pPr>
      <w:r>
        <w:t xml:space="preserve">11. </w:t>
      </w:r>
      <w:proofErr w:type="gramStart"/>
      <w:r>
        <w:t>copy(</w:t>
      </w:r>
      <w:proofErr w:type="gramEnd"/>
      <w:r>
        <w:t>)</w:t>
      </w:r>
    </w:p>
    <w:p w14:paraId="71A8484E" w14:textId="70E98791" w:rsidR="004441A7" w:rsidRDefault="00000000" w:rsidP="00AF214F">
      <w:pPr>
        <w:spacing w:line="240" w:lineRule="auto"/>
      </w:pPr>
      <w:r>
        <w:t>Description: Returns a shallow copy of the list.</w:t>
      </w:r>
    </w:p>
    <w:p w14:paraId="5FEAC5BB" w14:textId="374620CB" w:rsidR="004441A7" w:rsidRDefault="00000000" w:rsidP="00AF214F">
      <w:pPr>
        <w:spacing w:line="240" w:lineRule="auto"/>
      </w:pPr>
      <w:r>
        <w:t xml:space="preserve">Syntax: </w:t>
      </w:r>
      <w:proofErr w:type="spellStart"/>
      <w:proofErr w:type="gramStart"/>
      <w:r>
        <w:t>list.copy</w:t>
      </w:r>
      <w:proofErr w:type="spellEnd"/>
      <w:proofErr w:type="gramEnd"/>
      <w:r>
        <w:t>()</w:t>
      </w:r>
    </w:p>
    <w:p w14:paraId="4CB07844" w14:textId="1D42B437" w:rsidR="004441A7" w:rsidRDefault="00000000" w:rsidP="00AF214F">
      <w:pPr>
        <w:spacing w:line="240" w:lineRule="auto"/>
      </w:pPr>
      <w:r>
        <w:t>Return Type: A new list containing the same elements as the original list.</w:t>
      </w:r>
    </w:p>
    <w:p w14:paraId="64DAA366" w14:textId="5070E0E5" w:rsidR="004441A7" w:rsidRDefault="00000000" w:rsidP="00AF214F">
      <w:pPr>
        <w:spacing w:line="240" w:lineRule="auto"/>
      </w:pPr>
      <w:r>
        <w:t>Example:</w:t>
      </w:r>
      <w:r>
        <w:br/>
      </w:r>
      <w:proofErr w:type="spellStart"/>
      <w:r w:rsidR="00AF214F">
        <w:t>example_</w:t>
      </w:r>
      <w:proofErr w:type="gramStart"/>
      <w:r w:rsidR="00AF214F">
        <w:t>list</w:t>
      </w:r>
      <w:proofErr w:type="spellEnd"/>
      <w:r w:rsidR="00AF214F">
        <w:t xml:space="preserve"> :</w:t>
      </w:r>
      <w:r w:rsidR="00236127">
        <w:t>int</w:t>
      </w:r>
      <w:proofErr w:type="gramEnd"/>
      <w:r w:rsidR="00AF214F">
        <w:t>=</w:t>
      </w:r>
      <w:r>
        <w:t xml:space="preserve"> [1, 2, 3]</w:t>
      </w:r>
      <w:r>
        <w:br/>
      </w:r>
      <w:proofErr w:type="spellStart"/>
      <w:r>
        <w:t>copied_list</w:t>
      </w:r>
      <w:proofErr w:type="spellEnd"/>
      <w:r>
        <w:t xml:space="preserve"> = </w:t>
      </w:r>
      <w:proofErr w:type="spellStart"/>
      <w:r w:rsidR="00AF214F">
        <w:t>example_list</w:t>
      </w:r>
      <w:r>
        <w:t>.copy</w:t>
      </w:r>
      <w:proofErr w:type="spellEnd"/>
      <w:r>
        <w:t>()</w:t>
      </w:r>
      <w:r>
        <w:br/>
        <w:t># Output: [1, 2, 3]</w:t>
      </w:r>
      <w:r>
        <w:br/>
      </w:r>
    </w:p>
    <w:sectPr w:rsidR="004441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0D53D2"/>
    <w:multiLevelType w:val="hybridMultilevel"/>
    <w:tmpl w:val="B1F0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233527">
    <w:abstractNumId w:val="8"/>
  </w:num>
  <w:num w:numId="2" w16cid:durableId="1463890113">
    <w:abstractNumId w:val="6"/>
  </w:num>
  <w:num w:numId="3" w16cid:durableId="1945838767">
    <w:abstractNumId w:val="5"/>
  </w:num>
  <w:num w:numId="4" w16cid:durableId="595476729">
    <w:abstractNumId w:val="4"/>
  </w:num>
  <w:num w:numId="5" w16cid:durableId="1919055468">
    <w:abstractNumId w:val="7"/>
  </w:num>
  <w:num w:numId="6" w16cid:durableId="705568856">
    <w:abstractNumId w:val="3"/>
  </w:num>
  <w:num w:numId="7" w16cid:durableId="1362973003">
    <w:abstractNumId w:val="2"/>
  </w:num>
  <w:num w:numId="8" w16cid:durableId="742989486">
    <w:abstractNumId w:val="1"/>
  </w:num>
  <w:num w:numId="9" w16cid:durableId="1236478715">
    <w:abstractNumId w:val="0"/>
  </w:num>
  <w:num w:numId="10" w16cid:durableId="2012949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0B7"/>
    <w:rsid w:val="00034616"/>
    <w:rsid w:val="0006063C"/>
    <w:rsid w:val="0015074B"/>
    <w:rsid w:val="001D5F51"/>
    <w:rsid w:val="00236127"/>
    <w:rsid w:val="0029639D"/>
    <w:rsid w:val="00326F90"/>
    <w:rsid w:val="00334744"/>
    <w:rsid w:val="004441A7"/>
    <w:rsid w:val="00561A53"/>
    <w:rsid w:val="006D429E"/>
    <w:rsid w:val="00707C63"/>
    <w:rsid w:val="008271AC"/>
    <w:rsid w:val="008C37ED"/>
    <w:rsid w:val="009A6CCE"/>
    <w:rsid w:val="00AA1D8D"/>
    <w:rsid w:val="00AF214F"/>
    <w:rsid w:val="00B47730"/>
    <w:rsid w:val="00B7279A"/>
    <w:rsid w:val="00CB0664"/>
    <w:rsid w:val="00E341D2"/>
    <w:rsid w:val="00EA76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BE6F5"/>
  <w14:defaultImageDpi w14:val="300"/>
  <w15:docId w15:val="{9FB4F6E3-2C05-4B96-A829-D847FA6B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382</Words>
  <Characters>2290</Characters>
  <Application>Microsoft Office Word</Application>
  <DocSecurity>0</DocSecurity>
  <Lines>114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Fahad Ilyas</cp:lastModifiedBy>
  <cp:revision>2</cp:revision>
  <dcterms:created xsi:type="dcterms:W3CDTF">2024-08-17T16:25:00Z</dcterms:created>
  <dcterms:modified xsi:type="dcterms:W3CDTF">2024-08-17T16:25:00Z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2591e32e53d5ab82b30388450650b5a1f466ec99ae8b9df3f6e4a569460b2d9e</vt:lpwstr>
  </property>
</Properties>
</file>